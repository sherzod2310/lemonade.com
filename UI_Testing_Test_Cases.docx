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15"/>
        <w:gridCol w:w="1739"/>
        <w:gridCol w:w="1731"/>
        <w:gridCol w:w="1723"/>
        <w:gridCol w:w="1722"/>
      </w:tblGrid>
      <w:tr w:rsidR="00821496" w14:paraId="454B6CAC" w14:textId="77777777">
        <w:tc>
          <w:tcPr>
            <w:tcW w:w="1771" w:type="dxa"/>
          </w:tcPr>
          <w:p w14:paraId="649C0114" w14:textId="77777777" w:rsidR="00821496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#</w:t>
            </w:r>
          </w:p>
        </w:tc>
        <w:tc>
          <w:tcPr>
            <w:tcW w:w="1771" w:type="dxa"/>
          </w:tcPr>
          <w:p w14:paraId="4FE241DE" w14:textId="77777777" w:rsidR="00821496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771" w:type="dxa"/>
          </w:tcPr>
          <w:p w14:paraId="3605C72D" w14:textId="77777777" w:rsidR="00821496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771" w:type="dxa"/>
          </w:tcPr>
          <w:p w14:paraId="16B6E7E9" w14:textId="77777777" w:rsidR="00821496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772" w:type="dxa"/>
          </w:tcPr>
          <w:p w14:paraId="01EB91F7" w14:textId="77777777" w:rsidR="00821496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1496" w14:paraId="477B495C" w14:textId="77777777">
        <w:tc>
          <w:tcPr>
            <w:tcW w:w="1771" w:type="dxa"/>
          </w:tcPr>
          <w:p w14:paraId="7994E850" w14:textId="77777777" w:rsidR="00821496" w:rsidRDefault="00000000">
            <w:pPr>
              <w:jc w:val="center"/>
            </w:pPr>
            <w:r>
              <w:t>TC1</w:t>
            </w:r>
          </w:p>
        </w:tc>
        <w:tc>
          <w:tcPr>
            <w:tcW w:w="1771" w:type="dxa"/>
          </w:tcPr>
          <w:p w14:paraId="60A13022" w14:textId="77777777" w:rsidR="00821496" w:rsidRDefault="00000000">
            <w:pPr>
              <w:jc w:val="center"/>
            </w:pPr>
            <w:r>
              <w:t>web page fully loaded</w:t>
            </w:r>
          </w:p>
        </w:tc>
        <w:tc>
          <w:tcPr>
            <w:tcW w:w="1771" w:type="dxa"/>
          </w:tcPr>
          <w:p w14:paraId="22C077EC" w14:textId="77777777" w:rsidR="00821496" w:rsidRDefault="00000000">
            <w:pPr>
              <w:jc w:val="center"/>
            </w:pPr>
            <w:r>
              <w:t>web page fully loaded</w:t>
            </w:r>
          </w:p>
        </w:tc>
        <w:tc>
          <w:tcPr>
            <w:tcW w:w="1771" w:type="dxa"/>
          </w:tcPr>
          <w:p w14:paraId="4CC55DF8" w14:textId="77777777" w:rsidR="00821496" w:rsidRDefault="00000000">
            <w:pPr>
              <w:jc w:val="center"/>
            </w:pPr>
            <w:r>
              <w:t>PASS</w:t>
            </w:r>
          </w:p>
        </w:tc>
        <w:tc>
          <w:tcPr>
            <w:tcW w:w="1772" w:type="dxa"/>
          </w:tcPr>
          <w:p w14:paraId="4AB2C6A3" w14:textId="77777777" w:rsidR="00821496" w:rsidRDefault="00821496">
            <w:pPr>
              <w:jc w:val="center"/>
            </w:pPr>
          </w:p>
        </w:tc>
      </w:tr>
      <w:tr w:rsidR="00821496" w14:paraId="45340078" w14:textId="77777777">
        <w:tc>
          <w:tcPr>
            <w:tcW w:w="1771" w:type="dxa"/>
          </w:tcPr>
          <w:p w14:paraId="5FBA28B5" w14:textId="77777777" w:rsidR="00821496" w:rsidRDefault="00000000">
            <w:pPr>
              <w:jc w:val="center"/>
            </w:pPr>
            <w:r>
              <w:t>TC2</w:t>
            </w:r>
          </w:p>
        </w:tc>
        <w:tc>
          <w:tcPr>
            <w:tcW w:w="1771" w:type="dxa"/>
          </w:tcPr>
          <w:p w14:paraId="03B8A33D" w14:textId="77777777" w:rsidR="00821496" w:rsidRDefault="00000000">
            <w:pPr>
              <w:jc w:val="center"/>
            </w:pPr>
            <w:r>
              <w:t xml:space="preserve">User clicks </w:t>
            </w:r>
            <w:proofErr w:type="gramStart"/>
            <w:r>
              <w:t>on  menu</w:t>
            </w:r>
            <w:proofErr w:type="gramEnd"/>
            <w:r>
              <w:t xml:space="preserve"> bar and it opens</w:t>
            </w:r>
          </w:p>
        </w:tc>
        <w:tc>
          <w:tcPr>
            <w:tcW w:w="1771" w:type="dxa"/>
          </w:tcPr>
          <w:p w14:paraId="5D5B1BD2" w14:textId="77777777" w:rsidR="00821496" w:rsidRDefault="00000000">
            <w:pPr>
              <w:jc w:val="center"/>
            </w:pPr>
            <w:r>
              <w:t>User clicks on menu bar and it opens</w:t>
            </w:r>
          </w:p>
        </w:tc>
        <w:tc>
          <w:tcPr>
            <w:tcW w:w="1771" w:type="dxa"/>
          </w:tcPr>
          <w:p w14:paraId="0B473E21" w14:textId="77777777" w:rsidR="00821496" w:rsidRDefault="00000000">
            <w:pPr>
              <w:jc w:val="center"/>
            </w:pPr>
            <w:r>
              <w:t>PASS</w:t>
            </w:r>
          </w:p>
        </w:tc>
        <w:tc>
          <w:tcPr>
            <w:tcW w:w="1772" w:type="dxa"/>
          </w:tcPr>
          <w:p w14:paraId="47272E9C" w14:textId="77777777" w:rsidR="00821496" w:rsidRDefault="00821496">
            <w:pPr>
              <w:jc w:val="center"/>
            </w:pPr>
          </w:p>
        </w:tc>
      </w:tr>
      <w:tr w:rsidR="00821496" w14:paraId="683B7657" w14:textId="77777777">
        <w:tc>
          <w:tcPr>
            <w:tcW w:w="1771" w:type="dxa"/>
          </w:tcPr>
          <w:p w14:paraId="7702E7B6" w14:textId="77777777" w:rsidR="00821496" w:rsidRDefault="00000000">
            <w:pPr>
              <w:jc w:val="center"/>
            </w:pPr>
            <w:r>
              <w:t>TC3</w:t>
            </w:r>
          </w:p>
        </w:tc>
        <w:tc>
          <w:tcPr>
            <w:tcW w:w="1771" w:type="dxa"/>
          </w:tcPr>
          <w:p w14:paraId="45803571" w14:textId="77777777" w:rsidR="00821496" w:rsidRDefault="00000000">
            <w:pPr>
              <w:jc w:val="center"/>
            </w:pPr>
            <w:r>
              <w:t>User clicks on My account and directed to login page</w:t>
            </w:r>
          </w:p>
        </w:tc>
        <w:tc>
          <w:tcPr>
            <w:tcW w:w="1771" w:type="dxa"/>
          </w:tcPr>
          <w:p w14:paraId="628F017F" w14:textId="77777777" w:rsidR="00821496" w:rsidRDefault="00000000">
            <w:pPr>
              <w:jc w:val="center"/>
            </w:pPr>
            <w:r>
              <w:t>User clicks on My account and directed to login page</w:t>
            </w:r>
          </w:p>
        </w:tc>
        <w:tc>
          <w:tcPr>
            <w:tcW w:w="1771" w:type="dxa"/>
          </w:tcPr>
          <w:p w14:paraId="23394FFD" w14:textId="77777777" w:rsidR="00821496" w:rsidRDefault="00000000">
            <w:pPr>
              <w:jc w:val="center"/>
            </w:pPr>
            <w:r>
              <w:t>PASS</w:t>
            </w:r>
          </w:p>
        </w:tc>
        <w:tc>
          <w:tcPr>
            <w:tcW w:w="1772" w:type="dxa"/>
          </w:tcPr>
          <w:p w14:paraId="68BE5122" w14:textId="77777777" w:rsidR="00821496" w:rsidRDefault="00821496">
            <w:pPr>
              <w:jc w:val="center"/>
            </w:pPr>
          </w:p>
        </w:tc>
      </w:tr>
      <w:tr w:rsidR="00821496" w14:paraId="277813C3" w14:textId="77777777">
        <w:tc>
          <w:tcPr>
            <w:tcW w:w="1771" w:type="dxa"/>
          </w:tcPr>
          <w:p w14:paraId="4C37E483" w14:textId="77777777" w:rsidR="00821496" w:rsidRDefault="00000000">
            <w:pPr>
              <w:jc w:val="center"/>
            </w:pPr>
            <w:r>
              <w:t>TC4</w:t>
            </w:r>
          </w:p>
        </w:tc>
        <w:tc>
          <w:tcPr>
            <w:tcW w:w="1771" w:type="dxa"/>
          </w:tcPr>
          <w:p w14:paraId="17464790" w14:textId="77777777" w:rsidR="00821496" w:rsidRDefault="00000000">
            <w:pPr>
              <w:jc w:val="center"/>
            </w:pPr>
            <w:r>
              <w:t>User enters email address</w:t>
            </w:r>
          </w:p>
        </w:tc>
        <w:tc>
          <w:tcPr>
            <w:tcW w:w="1771" w:type="dxa"/>
          </w:tcPr>
          <w:p w14:paraId="7E342E35" w14:textId="77777777" w:rsidR="00821496" w:rsidRDefault="00000000">
            <w:pPr>
              <w:jc w:val="center"/>
            </w:pPr>
            <w:r>
              <w:t>User enters email address</w:t>
            </w:r>
          </w:p>
        </w:tc>
        <w:tc>
          <w:tcPr>
            <w:tcW w:w="1771" w:type="dxa"/>
          </w:tcPr>
          <w:p w14:paraId="32DDB1B9" w14:textId="77777777" w:rsidR="00821496" w:rsidRDefault="00000000">
            <w:pPr>
              <w:jc w:val="center"/>
            </w:pPr>
            <w:r>
              <w:t>PASS</w:t>
            </w:r>
          </w:p>
        </w:tc>
        <w:tc>
          <w:tcPr>
            <w:tcW w:w="1772" w:type="dxa"/>
          </w:tcPr>
          <w:p w14:paraId="7DF7D374" w14:textId="77777777" w:rsidR="00821496" w:rsidRDefault="00821496">
            <w:pPr>
              <w:jc w:val="center"/>
            </w:pPr>
          </w:p>
        </w:tc>
      </w:tr>
      <w:tr w:rsidR="00821496" w14:paraId="715EC56A" w14:textId="77777777">
        <w:tc>
          <w:tcPr>
            <w:tcW w:w="1771" w:type="dxa"/>
          </w:tcPr>
          <w:p w14:paraId="449AD4D0" w14:textId="77777777" w:rsidR="00821496" w:rsidRDefault="00000000">
            <w:pPr>
              <w:jc w:val="center"/>
            </w:pPr>
            <w:r>
              <w:t>TC5</w:t>
            </w:r>
          </w:p>
        </w:tc>
        <w:tc>
          <w:tcPr>
            <w:tcW w:w="1771" w:type="dxa"/>
          </w:tcPr>
          <w:p w14:paraId="02E31984" w14:textId="77777777" w:rsidR="00821496" w:rsidRDefault="00000000">
            <w:pPr>
              <w:jc w:val="center"/>
            </w:pPr>
            <w:r>
              <w:t>User clicks Login button</w:t>
            </w:r>
          </w:p>
        </w:tc>
        <w:tc>
          <w:tcPr>
            <w:tcW w:w="1771" w:type="dxa"/>
          </w:tcPr>
          <w:p w14:paraId="5D568A49" w14:textId="77777777" w:rsidR="00821496" w:rsidRDefault="00000000">
            <w:pPr>
              <w:jc w:val="center"/>
            </w:pPr>
            <w:r>
              <w:t>User clicks Login button</w:t>
            </w:r>
          </w:p>
        </w:tc>
        <w:tc>
          <w:tcPr>
            <w:tcW w:w="1771" w:type="dxa"/>
          </w:tcPr>
          <w:p w14:paraId="5C03E83D" w14:textId="77777777" w:rsidR="00821496" w:rsidRDefault="00000000">
            <w:pPr>
              <w:jc w:val="center"/>
            </w:pPr>
            <w:r>
              <w:t>PASS</w:t>
            </w:r>
          </w:p>
        </w:tc>
        <w:tc>
          <w:tcPr>
            <w:tcW w:w="1772" w:type="dxa"/>
          </w:tcPr>
          <w:p w14:paraId="1CF15536" w14:textId="77777777" w:rsidR="00821496" w:rsidRDefault="00821496">
            <w:pPr>
              <w:jc w:val="center"/>
            </w:pPr>
          </w:p>
        </w:tc>
      </w:tr>
    </w:tbl>
    <w:p w14:paraId="5BC87AAD" w14:textId="77777777" w:rsidR="00821496" w:rsidRDefault="00821496">
      <w:pPr>
        <w:jc w:val="center"/>
      </w:pPr>
    </w:p>
    <w:p w14:paraId="7306D60C" w14:textId="77777777" w:rsidR="00865718" w:rsidRDefault="00865718">
      <w:pPr>
        <w:jc w:val="center"/>
      </w:pPr>
    </w:p>
    <w:p w14:paraId="24079773" w14:textId="2A7998B2" w:rsidR="00865718" w:rsidRPr="00194F5F" w:rsidRDefault="00865718">
      <w:pPr>
        <w:jc w:val="center"/>
        <w:rPr>
          <w:b/>
          <w:bCs/>
        </w:rPr>
      </w:pPr>
      <w:r w:rsidRPr="00194F5F">
        <w:rPr>
          <w:rFonts w:hint="eastAsia"/>
          <w:b/>
          <w:bCs/>
        </w:rPr>
        <w:t>S</w:t>
      </w:r>
      <w:r w:rsidRPr="00194F5F">
        <w:rPr>
          <w:b/>
          <w:bCs/>
        </w:rPr>
        <w:t>elenium (Java based) Automation code</w:t>
      </w:r>
    </w:p>
    <w:p w14:paraId="1E8A5161" w14:textId="77777777" w:rsidR="00865718" w:rsidRDefault="00865718" w:rsidP="00865718"/>
    <w:p w14:paraId="36EA08CD" w14:textId="77777777" w:rsidR="00865718" w:rsidRDefault="00865718" w:rsidP="00865718">
      <w:pPr>
        <w:spacing w:line="240" w:lineRule="auto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B608434" w14:textId="77777777" w:rsidR="00865718" w:rsidRDefault="00865718" w:rsidP="00865718">
      <w:pPr>
        <w:spacing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0BC8FAA" w14:textId="77777777" w:rsidR="00865718" w:rsidRDefault="00865718" w:rsidP="00865718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6CE03F40" w14:textId="77777777" w:rsidR="00865718" w:rsidRDefault="00865718" w:rsidP="00865718">
      <w:pPr>
        <w:spacing w:line="240" w:lineRule="auto"/>
      </w:pPr>
    </w:p>
    <w:p w14:paraId="71E779ED" w14:textId="77777777" w:rsidR="00865718" w:rsidRDefault="00865718" w:rsidP="00865718">
      <w:pPr>
        <w:spacing w:line="240" w:lineRule="auto"/>
      </w:pPr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14:paraId="583D66B7" w14:textId="77777777" w:rsidR="00865718" w:rsidRDefault="00865718" w:rsidP="00865718">
      <w:pPr>
        <w:spacing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69A70CB" w14:textId="77777777" w:rsidR="00865718" w:rsidRDefault="00865718" w:rsidP="00865718">
      <w:pPr>
        <w:spacing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2DE5EE52" w14:textId="77777777" w:rsidR="00865718" w:rsidRDefault="00865718" w:rsidP="00865718">
      <w:pPr>
        <w:spacing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68F479B5" w14:textId="77777777" w:rsidR="00865718" w:rsidRDefault="00865718" w:rsidP="00865718">
      <w:pPr>
        <w:spacing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5EDFE42" w14:textId="77777777" w:rsidR="00865718" w:rsidRDefault="00865718" w:rsidP="00865718">
      <w:pPr>
        <w:spacing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63FD3DD" w14:textId="77777777" w:rsidR="00865718" w:rsidRDefault="00865718" w:rsidP="00865718">
      <w:pPr>
        <w:spacing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9AF8D5E" w14:textId="77777777" w:rsidR="00865718" w:rsidRDefault="00865718" w:rsidP="00865718">
      <w:pPr>
        <w:spacing w:line="240" w:lineRule="auto"/>
      </w:pPr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7AE314E9" w14:textId="77777777" w:rsidR="00865718" w:rsidRDefault="00865718" w:rsidP="00865718">
      <w:pPr>
        <w:spacing w:line="240" w:lineRule="auto"/>
      </w:pPr>
      <w:r>
        <w:t xml:space="preserve">public class </w:t>
      </w:r>
      <w:proofErr w:type="spellStart"/>
      <w:r>
        <w:t>LearningSelenium</w:t>
      </w:r>
      <w:proofErr w:type="spellEnd"/>
      <w:r>
        <w:t xml:space="preserve"> {</w:t>
      </w:r>
    </w:p>
    <w:p w14:paraId="74A6172B" w14:textId="77777777" w:rsidR="00865718" w:rsidRDefault="00865718" w:rsidP="00865718">
      <w:pPr>
        <w:spacing w:line="240" w:lineRule="auto"/>
      </w:pPr>
    </w:p>
    <w:p w14:paraId="22D3B573" w14:textId="77777777" w:rsidR="00865718" w:rsidRDefault="00865718" w:rsidP="00865718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EE4B4C0" w14:textId="77777777" w:rsidR="00865718" w:rsidRDefault="00865718" w:rsidP="00865718">
      <w:pPr>
        <w:spacing w:line="240" w:lineRule="auto"/>
      </w:pPr>
      <w:r>
        <w:tab/>
      </w:r>
      <w:r>
        <w:tab/>
        <w:t>// TODO Auto-generated method stub</w:t>
      </w:r>
    </w:p>
    <w:p w14:paraId="1B82BE5A" w14:textId="707BB103" w:rsidR="00865718" w:rsidRDefault="00865718" w:rsidP="00865718">
      <w:pPr>
        <w:spacing w:line="240" w:lineRule="auto"/>
      </w:pP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"C:\\Selenium\\chromedriver.exe");</w:t>
      </w:r>
    </w:p>
    <w:p w14:paraId="01CD410A" w14:textId="201CCBE4" w:rsidR="00865718" w:rsidRDefault="00865718" w:rsidP="00865718">
      <w:pPr>
        <w:spacing w:line="240" w:lineRule="auto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A44D4E8" w14:textId="77777777" w:rsidR="00865718" w:rsidRDefault="00865718" w:rsidP="00865718">
      <w:pPr>
        <w:spacing w:line="240" w:lineRule="auto"/>
      </w:pPr>
      <w:r>
        <w:tab/>
      </w:r>
      <w:r>
        <w:tab/>
      </w:r>
    </w:p>
    <w:p w14:paraId="45FF2EDD" w14:textId="63952EB0" w:rsidR="00865718" w:rsidRDefault="00865718" w:rsidP="00865718">
      <w:pPr>
        <w:spacing w:line="240" w:lineRule="auto"/>
      </w:pPr>
      <w:r>
        <w:t>// Test 1: Verify page loads</w:t>
      </w:r>
    </w:p>
    <w:p w14:paraId="69B5B16B" w14:textId="5A824D25" w:rsidR="00865718" w:rsidRDefault="00865718" w:rsidP="00865718">
      <w:pPr>
        <w:spacing w:line="240" w:lineRule="auto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 https://www.lemonade.com ");</w:t>
      </w:r>
    </w:p>
    <w:p w14:paraId="7502172F" w14:textId="52D25E18" w:rsidR="00865718" w:rsidRDefault="00865718" w:rsidP="00865718">
      <w:pPr>
        <w:spacing w:line="240" w:lineRule="auto"/>
      </w:pPr>
      <w:r>
        <w:t>// Test 2: Click on the menu</w:t>
      </w:r>
    </w:p>
    <w:p w14:paraId="6C406B38" w14:textId="3C77CA98" w:rsidR="00865718" w:rsidRDefault="00865718" w:rsidP="00865718">
      <w:pPr>
        <w:spacing w:line="240" w:lineRule="auto"/>
      </w:pP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</w:t>
      </w:r>
      <w:proofErr w:type="spellStart"/>
      <w:r>
        <w:t>svg</w:t>
      </w:r>
      <w:proofErr w:type="spellEnd"/>
      <w:r>
        <w:t>[</w:t>
      </w:r>
      <w:proofErr w:type="spellStart"/>
      <w:r>
        <w:t>viewBox</w:t>
      </w:r>
      <w:proofErr w:type="spellEnd"/>
      <w:r>
        <w:t>='0 0 20 20']")).click();</w:t>
      </w:r>
    </w:p>
    <w:p w14:paraId="000A725B" w14:textId="631B90D7" w:rsidR="00865718" w:rsidRDefault="00865718" w:rsidP="00865718">
      <w:pPr>
        <w:spacing w:line="240" w:lineRule="auto"/>
      </w:pPr>
      <w:r>
        <w:t>// Test 3: Click on My Account</w:t>
      </w:r>
    </w:p>
    <w:p w14:paraId="2BD1AA35" w14:textId="3703E9B1" w:rsidR="00865718" w:rsidRDefault="00865718" w:rsidP="00865718">
      <w:pPr>
        <w:spacing w:line="240" w:lineRule="auto"/>
      </w:pPr>
      <w:proofErr w:type="gramStart"/>
      <w:r>
        <w:t>driver.findElement</w:t>
      </w:r>
      <w:proofErr w:type="gramEnd"/>
      <w:r>
        <w:t xml:space="preserve">(By.cssSelector("a[data-event='menu_login_clicked']")).click(); </w:t>
      </w:r>
    </w:p>
    <w:p w14:paraId="0DE9A7AA" w14:textId="48CA6764" w:rsidR="00865718" w:rsidRDefault="00865718" w:rsidP="00865718">
      <w:pPr>
        <w:spacing w:line="240" w:lineRule="auto"/>
      </w:pPr>
      <w:r>
        <w:t xml:space="preserve">// Test </w:t>
      </w:r>
      <w:proofErr w:type="gramStart"/>
      <w:r>
        <w:t>4:Enter</w:t>
      </w:r>
      <w:proofErr w:type="gramEnd"/>
      <w:r>
        <w:t xml:space="preserve"> email address</w:t>
      </w:r>
    </w:p>
    <w:p w14:paraId="57D1D250" w14:textId="3B111A9E" w:rsidR="00865718" w:rsidRDefault="00865718" w:rsidP="00865718">
      <w:pPr>
        <w:spacing w:line="240" w:lineRule="auto"/>
      </w:pPr>
      <w:r>
        <w:t xml:space="preserve">driver.findElement(By.cssSelector("input[type='email']")).sendKeys("abcd@gmail.com"); </w:t>
      </w:r>
    </w:p>
    <w:p w14:paraId="2F44F29F" w14:textId="048AD90E" w:rsidR="00865718" w:rsidRDefault="00865718" w:rsidP="00865718">
      <w:pPr>
        <w:spacing w:line="240" w:lineRule="auto"/>
      </w:pPr>
      <w:r>
        <w:t>// Test 5: Click on login button</w:t>
      </w:r>
    </w:p>
    <w:p w14:paraId="031C94C2" w14:textId="014AB279" w:rsidR="00865718" w:rsidRDefault="00865718" w:rsidP="00865718">
      <w:pPr>
        <w:spacing w:line="240" w:lineRule="auto"/>
      </w:pPr>
      <w:proofErr w:type="gramStart"/>
      <w:r>
        <w:t>driver.findElement</w:t>
      </w:r>
      <w:proofErr w:type="gramEnd"/>
      <w:r>
        <w:t xml:space="preserve">(By.cssSelector("button[data-atn-id='submit-button']")).click(); </w:t>
      </w:r>
    </w:p>
    <w:p w14:paraId="22A68EF2" w14:textId="78D24DE9" w:rsidR="00865718" w:rsidRDefault="00865718" w:rsidP="00865718">
      <w:pPr>
        <w:spacing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08051004" w14:textId="6AC6B0E7" w:rsidR="00865718" w:rsidRDefault="00865718" w:rsidP="00865718">
      <w:pPr>
        <w:spacing w:line="240" w:lineRule="auto"/>
      </w:pP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sectPr w:rsidR="00865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90094" w14:textId="77777777" w:rsidR="0077261B" w:rsidRDefault="0077261B">
      <w:pPr>
        <w:spacing w:line="240" w:lineRule="auto"/>
      </w:pPr>
      <w:r>
        <w:separator/>
      </w:r>
    </w:p>
  </w:endnote>
  <w:endnote w:type="continuationSeparator" w:id="0">
    <w:p w14:paraId="6447CFE2" w14:textId="77777777" w:rsidR="0077261B" w:rsidRDefault="00772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F9479" w14:textId="77777777" w:rsidR="0077261B" w:rsidRDefault="0077261B">
      <w:pPr>
        <w:spacing w:after="0"/>
      </w:pPr>
      <w:r>
        <w:separator/>
      </w:r>
    </w:p>
  </w:footnote>
  <w:footnote w:type="continuationSeparator" w:id="0">
    <w:p w14:paraId="29C495FD" w14:textId="77777777" w:rsidR="0077261B" w:rsidRDefault="007726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659503692">
    <w:abstractNumId w:val="5"/>
  </w:num>
  <w:num w:numId="2" w16cid:durableId="1931232370">
    <w:abstractNumId w:val="3"/>
  </w:num>
  <w:num w:numId="3" w16cid:durableId="748890491">
    <w:abstractNumId w:val="2"/>
  </w:num>
  <w:num w:numId="4" w16cid:durableId="1398935108">
    <w:abstractNumId w:val="4"/>
  </w:num>
  <w:num w:numId="5" w16cid:durableId="1333685289">
    <w:abstractNumId w:val="1"/>
  </w:num>
  <w:num w:numId="6" w16cid:durableId="37003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0E9D"/>
    <w:rsid w:val="00194F5F"/>
    <w:rsid w:val="0029639D"/>
    <w:rsid w:val="00326F90"/>
    <w:rsid w:val="0077261B"/>
    <w:rsid w:val="00821496"/>
    <w:rsid w:val="00865718"/>
    <w:rsid w:val="00AA1D8D"/>
    <w:rsid w:val="00B47730"/>
    <w:rsid w:val="00CB0664"/>
    <w:rsid w:val="00FC693F"/>
    <w:rsid w:val="7D16C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B1345E"/>
  <w14:defaultImageDpi w14:val="300"/>
  <w15:docId w15:val="{DC6B39CD-4D8C-4BA5-889C-C444DD2E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Char"/>
    <w:uiPriority w:val="99"/>
    <w:unhideWhenUsed/>
    <w:pPr>
      <w:spacing w:after="120"/>
    </w:pPr>
  </w:style>
  <w:style w:type="paragraph" w:styleId="22">
    <w:name w:val="Body Text 2"/>
    <w:basedOn w:val="a1"/>
    <w:link w:val="2Char0"/>
    <w:uiPriority w:val="99"/>
    <w:unhideWhenUsed/>
    <w:pPr>
      <w:spacing w:after="120" w:line="480" w:lineRule="auto"/>
    </w:pPr>
  </w:style>
  <w:style w:type="paragraph" w:styleId="32">
    <w:name w:val="Body Text 3"/>
    <w:basedOn w:val="a1"/>
    <w:link w:val="3Char0"/>
    <w:uiPriority w:val="99"/>
    <w:unhideWhenUsed/>
    <w:pPr>
      <w:spacing w:after="120"/>
    </w:pPr>
    <w:rPr>
      <w:sz w:val="16"/>
      <w:szCs w:val="16"/>
    </w:rPr>
  </w:style>
  <w:style w:type="paragraph" w:styleId="a6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Emphasis"/>
    <w:basedOn w:val="a2"/>
    <w:uiPriority w:val="20"/>
    <w:qFormat/>
    <w:rPr>
      <w:i/>
      <w:iCs/>
    </w:rPr>
  </w:style>
  <w:style w:type="paragraph" w:styleId="a8">
    <w:name w:val="footer"/>
    <w:basedOn w:val="a1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header"/>
    <w:basedOn w:val="a1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"/>
    <w:basedOn w:val="a1"/>
    <w:uiPriority w:val="99"/>
    <w:unhideWhenUsed/>
    <w:pPr>
      <w:ind w:left="360" w:hanging="360"/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pPr>
      <w:numPr>
        <w:numId w:val="3"/>
      </w:numPr>
      <w:contextualSpacing/>
    </w:pPr>
  </w:style>
  <w:style w:type="paragraph" w:styleId="ab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">
    <w:name w:val="List Number"/>
    <w:basedOn w:val="a1"/>
    <w:uiPriority w:val="99"/>
    <w:unhideWhenUsed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pPr>
      <w:numPr>
        <w:numId w:val="6"/>
      </w:numPr>
      <w:contextualSpacing/>
    </w:pPr>
  </w:style>
  <w:style w:type="paragraph" w:styleId="ac">
    <w:name w:val="macro"/>
    <w:link w:val="Char2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eastAsia="en-US"/>
    </w:rPr>
  </w:style>
  <w:style w:type="character" w:styleId="ad">
    <w:name w:val="Strong"/>
    <w:basedOn w:val="a2"/>
    <w:uiPriority w:val="22"/>
    <w:qFormat/>
    <w:rPr>
      <w:b/>
      <w:bCs/>
    </w:rPr>
  </w:style>
  <w:style w:type="paragraph" w:styleId="ae">
    <w:name w:val="Subtitle"/>
    <w:basedOn w:val="a1"/>
    <w:next w:val="a1"/>
    <w:link w:val="Char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a1"/>
    <w:next w:val="a1"/>
    <w:link w:val="Char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1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2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3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0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4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5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6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har1">
    <w:name w:val="머리글 Char"/>
    <w:basedOn w:val="a2"/>
    <w:link w:val="a9"/>
    <w:uiPriority w:val="99"/>
  </w:style>
  <w:style w:type="character" w:customStyle="1" w:styleId="Char0">
    <w:name w:val="바닥글 Char"/>
    <w:basedOn w:val="a2"/>
    <w:link w:val="a8"/>
    <w:uiPriority w:val="99"/>
  </w:style>
  <w:style w:type="paragraph" w:styleId="af8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har4">
    <w:name w:val="제목 Char"/>
    <w:basedOn w:val="a2"/>
    <w:link w:val="af0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부제 Char"/>
    <w:basedOn w:val="a2"/>
    <w:link w:val="a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9">
    <w:name w:val="List Paragraph"/>
    <w:basedOn w:val="a1"/>
    <w:uiPriority w:val="34"/>
    <w:qFormat/>
    <w:pPr>
      <w:ind w:left="720"/>
      <w:contextualSpacing/>
    </w:pPr>
  </w:style>
  <w:style w:type="character" w:customStyle="1" w:styleId="Char">
    <w:name w:val="본문 Char"/>
    <w:basedOn w:val="a2"/>
    <w:link w:val="a5"/>
    <w:uiPriority w:val="99"/>
  </w:style>
  <w:style w:type="character" w:customStyle="1" w:styleId="2Char0">
    <w:name w:val="본문 2 Char"/>
    <w:basedOn w:val="a2"/>
    <w:link w:val="22"/>
    <w:uiPriority w:val="99"/>
  </w:style>
  <w:style w:type="character" w:customStyle="1" w:styleId="3Char0">
    <w:name w:val="본문 3 Char"/>
    <w:basedOn w:val="a2"/>
    <w:link w:val="32"/>
    <w:uiPriority w:val="99"/>
    <w:rPr>
      <w:sz w:val="16"/>
      <w:szCs w:val="16"/>
    </w:rPr>
  </w:style>
  <w:style w:type="character" w:customStyle="1" w:styleId="Char2">
    <w:name w:val="매크로 텍스트 Char"/>
    <w:basedOn w:val="a2"/>
    <w:link w:val="ac"/>
    <w:uiPriority w:val="99"/>
    <w:rPr>
      <w:rFonts w:ascii="Courier" w:hAnsi="Courier"/>
      <w:sz w:val="20"/>
      <w:szCs w:val="20"/>
    </w:rPr>
  </w:style>
  <w:style w:type="paragraph" w:styleId="afa">
    <w:name w:val="Quote"/>
    <w:basedOn w:val="a1"/>
    <w:next w:val="a1"/>
    <w:link w:val="Char5"/>
    <w:uiPriority w:val="29"/>
    <w:qFormat/>
    <w:rPr>
      <w:i/>
      <w:iCs/>
      <w:color w:val="000000" w:themeColor="text1"/>
    </w:rPr>
  </w:style>
  <w:style w:type="character" w:customStyle="1" w:styleId="Char5">
    <w:name w:val="인용 Char"/>
    <w:basedOn w:val="a2"/>
    <w:link w:val="afa"/>
    <w:uiPriority w:val="29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b">
    <w:name w:val="Intense Quote"/>
    <w:basedOn w:val="a1"/>
    <w:next w:val="a1"/>
    <w:link w:val="Char6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b"/>
    <w:uiPriority w:val="30"/>
    <w:rPr>
      <w:b/>
      <w:bCs/>
      <w:i/>
      <w:iCs/>
      <w:color w:val="4F81BD" w:themeColor="accent1"/>
    </w:rPr>
  </w:style>
  <w:style w:type="character" w:customStyle="1" w:styleId="13">
    <w:name w:val="약한 강조1"/>
    <w:basedOn w:val="a2"/>
    <w:uiPriority w:val="19"/>
    <w:qFormat/>
    <w:rPr>
      <w:i/>
      <w:iCs/>
      <w:color w:val="7F7F7F" w:themeColor="text1" w:themeTint="80"/>
    </w:rPr>
  </w:style>
  <w:style w:type="character" w:customStyle="1" w:styleId="14">
    <w:name w:val="강한 강조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5">
    <w:name w:val="약한 참조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6">
    <w:name w:val="강한 참조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7">
    <w:name w:val="책 제목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제목1"/>
    <w:basedOn w:val="1"/>
    <w:next w:val="a1"/>
    <w:uiPriority w:val="39"/>
    <w:semiHidden/>
    <w:unhideWhenUsed/>
    <w:qFormat/>
    <w:pPr>
      <w:outlineLvl w:val="9"/>
    </w:pPr>
  </w:style>
  <w:style w:type="character" w:customStyle="1" w:styleId="font31">
    <w:name w:val="font31"/>
    <w:rPr>
      <w:rFonts w:ascii="Calibri" w:hAnsi="Calibri" w:cs="Calibri" w:hint="default"/>
      <w:b/>
      <w:bCs/>
      <w:color w:val="000000"/>
      <w:sz w:val="22"/>
      <w:szCs w:val="22"/>
      <w:u w:val="none"/>
    </w:rPr>
  </w:style>
  <w:style w:type="character" w:customStyle="1" w:styleId="font01">
    <w:name w:val="font01"/>
    <w:rPr>
      <w:rFonts w:ascii="Calibri" w:hAnsi="Calibri" w:cs="Calibri" w:hint="default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asherzod@yahoo.com</cp:lastModifiedBy>
  <cp:revision>2</cp:revision>
  <dcterms:created xsi:type="dcterms:W3CDTF">2024-09-16T18:42:00Z</dcterms:created>
  <dcterms:modified xsi:type="dcterms:W3CDTF">2024-09-16T18:42:00Z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1033-6.10.0.8196</vt:lpwstr>
  </property>
  <property fmtid="{D5CDD505-2E9C-101B-9397-08002B2CF9AE}" pid="3" name="ICV">
    <vt:lpwstr>CB39F61413F813CC7379E866F335B227_42</vt:lpwstr>
  </property>
</Properties>
</file>